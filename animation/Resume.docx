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0AD5C">
      <w:pPr>
        <w:keepNext w:val="0"/>
        <w:keepLines w:val="0"/>
        <w:widowControl/>
        <w:suppressLineNumbers w:val="0"/>
        <w:ind w:firstLine="2761" w:firstLineChars="1150"/>
        <w:jc w:val="left"/>
        <w:rPr>
          <w:rFonts w:hint="default" w:ascii="Times New Roman" w:hAnsi="Times New Roman" w:eastAsia="Volkhov-Bold" w:cs="Times New Roman"/>
          <w:b/>
          <w:bCs/>
          <w:color w:val="34333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Volkhov-Bold" w:cs="Times New Roman"/>
          <w:b/>
          <w:bCs/>
          <w:color w:val="343334"/>
          <w:kern w:val="0"/>
          <w:sz w:val="24"/>
          <w:szCs w:val="24"/>
          <w:lang w:val="en-US" w:eastAsia="zh-CN" w:bidi="ar"/>
        </w:rPr>
        <w:t xml:space="preserve">ANITA BOKE AMBANI </w:t>
      </w:r>
    </w:p>
    <w:p w14:paraId="5F7399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Volkhov-Bold" w:cs="Times New Roman"/>
          <w:b/>
          <w:bCs/>
          <w:color w:val="34333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Volkhov-Bold" w:cs="Times New Roman"/>
          <w:b/>
          <w:bCs/>
          <w:color w:val="343334"/>
          <w:kern w:val="0"/>
          <w:sz w:val="24"/>
          <w:szCs w:val="24"/>
          <w:lang w:val="en-US" w:eastAsia="zh-CN" w:bidi="ar"/>
        </w:rPr>
        <w:t xml:space="preserve">                                    </w:t>
      </w:r>
      <w:bookmarkStart w:id="0" w:name="_GoBack"/>
      <w:bookmarkEnd w:id="0"/>
      <w:r>
        <w:rPr>
          <w:rFonts w:hint="default" w:ascii="Times New Roman" w:hAnsi="Times New Roman" w:eastAsia="Volkhov-Bold" w:cs="Times New Roman"/>
          <w:b/>
          <w:bCs/>
          <w:color w:val="343334"/>
          <w:kern w:val="0"/>
          <w:sz w:val="24"/>
          <w:szCs w:val="24"/>
          <w:lang w:val="en-US" w:eastAsia="zh-CN" w:bidi="ar"/>
        </w:rPr>
        <w:t xml:space="preserve">  QUALITY ASSURANCE INTERN</w:t>
      </w:r>
    </w:p>
    <w:p w14:paraId="7065D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  <w:t xml:space="preserve">wintahboke@gmail.com    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
anita-boke"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1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</w:t>
      </w:r>
      <w:r>
        <w:rPr>
          <w:rStyle w:val="51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anita-boke</w:t>
      </w:r>
      <w:r>
        <w:rPr>
          <w:rStyle w:val="51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  <w:t xml:space="preserve"> Nairobi, Kenya </w:t>
      </w:r>
    </w:p>
    <w:p w14:paraId="58F6D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</w:pPr>
    </w:p>
    <w:p w14:paraId="15BD35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SUMMARY                                                           </w:t>
      </w:r>
    </w:p>
    <w:p w14:paraId="08723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</w:pPr>
    </w:p>
    <w:p w14:paraId="5CF73B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-Seeking to </w:t>
      </w:r>
      <w:r>
        <w:rPr>
          <w:rFonts w:hint="default" w:ascii="Times New Roman" w:hAnsi="Times New Roman" w:cs="Times New Roman"/>
          <w:sz w:val="24"/>
          <w:szCs w:val="24"/>
        </w:rPr>
        <w:t xml:space="preserve"> gain hands-on experience in applying 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nformation technology </w:t>
      </w:r>
      <w:r>
        <w:rPr>
          <w:rFonts w:hint="default" w:ascii="Times New Roman" w:hAnsi="Times New Roman" w:cs="Times New Roman"/>
          <w:sz w:val="24"/>
          <w:szCs w:val="24"/>
        </w:rPr>
        <w:t xml:space="preserve"> concepts to real-world challenges.</w:t>
      </w:r>
    </w:p>
    <w:p w14:paraId="7FBDC6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-Eager to 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 and refine technical skills relevant to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Information technology </w:t>
      </w:r>
      <w:r>
        <w:rPr>
          <w:rFonts w:hint="default" w:ascii="Times New Roman" w:hAnsi="Times New Roman" w:cs="Times New Roman"/>
          <w:sz w:val="24"/>
          <w:szCs w:val="24"/>
        </w:rPr>
        <w:t>industry.</w:t>
      </w:r>
    </w:p>
    <w:p w14:paraId="4EABEC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-Seeking to </w:t>
      </w:r>
      <w:r>
        <w:rPr>
          <w:rFonts w:hint="default" w:ascii="Times New Roman" w:hAnsi="Times New Roman" w:cs="Times New Roman"/>
          <w:sz w:val="24"/>
          <w:szCs w:val="24"/>
        </w:rPr>
        <w:t xml:space="preserve"> learn from experienced professionals and grow my understanding of best practices.</w:t>
      </w:r>
    </w:p>
    <w:p w14:paraId="269D9E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-Motivated t</w:t>
      </w:r>
      <w:r>
        <w:rPr>
          <w:rFonts w:hint="default" w:ascii="Times New Roman" w:hAnsi="Times New Roman" w:cs="Times New Roman"/>
          <w:sz w:val="24"/>
          <w:szCs w:val="24"/>
        </w:rPr>
        <w:t>o contribute to innovative projects that align with my career interest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which is </w:t>
      </w:r>
      <w:r>
        <w:rPr>
          <w:rFonts w:hint="default" w:ascii="Times New Roman" w:hAnsi="Times New Roman" w:cs="Times New Roman"/>
          <w:sz w:val="24"/>
          <w:szCs w:val="24"/>
        </w:rPr>
        <w:t>cybersecurity.</w:t>
      </w:r>
    </w:p>
    <w:p w14:paraId="7C48A415">
      <w:pPr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-Seeking to </w:t>
      </w:r>
      <w:r>
        <w:rPr>
          <w:rFonts w:hint="default" w:ascii="Times New Roman" w:hAnsi="Times New Roman" w:cs="Times New Roman"/>
          <w:sz w:val="24"/>
          <w:szCs w:val="24"/>
        </w:rPr>
        <w:t xml:space="preserve"> build a professional network and gain insights into the industry for my future caree</w:t>
      </w:r>
      <w:r>
        <w:t>r.</w:t>
      </w:r>
    </w:p>
    <w:p w14:paraId="4D01C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AREA OF EXPERTISE                                                              </w:t>
      </w:r>
    </w:p>
    <w:p w14:paraId="67688F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  <w:t xml:space="preserve">- SQL                                                         - Java </w:t>
      </w:r>
    </w:p>
    <w:p w14:paraId="05A2FC7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  <w:t>- C++                                                         - MongoDB</w:t>
      </w:r>
    </w:p>
    <w:p w14:paraId="6F23CC4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  <w:t>- Web development                                   - Software development</w:t>
      </w:r>
    </w:p>
    <w:p w14:paraId="24B03D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Volkhov" w:cs="Times New Roman"/>
          <w:color w:val="343334"/>
          <w:kern w:val="0"/>
          <w:sz w:val="24"/>
          <w:szCs w:val="24"/>
          <w:lang w:val="en-US" w:eastAsia="zh-CN" w:bidi="ar"/>
        </w:rPr>
      </w:pPr>
    </w:p>
    <w:p w14:paraId="76A71E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STRENTHS                                                                 </w:t>
      </w:r>
    </w:p>
    <w:p w14:paraId="45E61D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Strong Technical Skills</w:t>
      </w:r>
      <w:r>
        <w:rPr>
          <w:rFonts w:hint="default" w:ascii="Times New Roman" w:hAnsi="Times New Roman" w:cs="Times New Roman"/>
          <w:sz w:val="24"/>
          <w:szCs w:val="24"/>
        </w:rPr>
        <w:t>: Proficient in programming, web development, database management, and system troubleshooting.</w:t>
      </w:r>
    </w:p>
    <w:p w14:paraId="59E668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Eagerness to Learn</w:t>
      </w:r>
      <w:r>
        <w:rPr>
          <w:rFonts w:hint="default" w:ascii="Times New Roman" w:hAnsi="Times New Roman" w:cs="Times New Roman"/>
          <w:sz w:val="24"/>
          <w:szCs w:val="24"/>
        </w:rPr>
        <w:t>: Adaptable and quick to acquire new skills or technologies.</w:t>
      </w:r>
    </w:p>
    <w:p w14:paraId="5F48AE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Team Collaboration</w:t>
      </w:r>
      <w:r>
        <w:rPr>
          <w:rFonts w:hint="default" w:ascii="Times New Roman" w:hAnsi="Times New Roman" w:cs="Times New Roman"/>
          <w:sz w:val="24"/>
          <w:szCs w:val="24"/>
        </w:rPr>
        <w:t>: Effective communicator with experience working in diverse teams during academic projects.</w:t>
      </w:r>
    </w:p>
    <w:p w14:paraId="061918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Detail-Oriented</w:t>
      </w:r>
      <w:r>
        <w:rPr>
          <w:rFonts w:hint="default" w:ascii="Times New Roman" w:hAnsi="Times New Roman" w:cs="Times New Roman"/>
          <w:sz w:val="24"/>
          <w:szCs w:val="24"/>
        </w:rPr>
        <w:t>: Thorough in coding, debugging, and ensuring project quality.</w:t>
      </w:r>
    </w:p>
    <w:p w14:paraId="3378F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Career-Driven</w:t>
      </w:r>
      <w:r>
        <w:rPr>
          <w:rFonts w:hint="default" w:ascii="Times New Roman" w:hAnsi="Times New Roman" w:cs="Times New Roman"/>
          <w:sz w:val="24"/>
          <w:szCs w:val="24"/>
        </w:rPr>
        <w:t xml:space="preserve">: Passionate about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Information Technology 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committed to advancing my expertise in the field.</w:t>
      </w:r>
    </w:p>
    <w:p w14:paraId="3CF9F0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C6F3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EDUCATION                                                                  </w:t>
      </w:r>
    </w:p>
    <w:p w14:paraId="2DA43E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TSans" w:cs="Times New Roman"/>
          <w:color w:val="6F7878"/>
          <w:kern w:val="0"/>
          <w:sz w:val="24"/>
          <w:szCs w:val="24"/>
          <w:lang w:val="en-US" w:eastAsia="zh-CN" w:bidi="ar"/>
        </w:rPr>
        <w:t xml:space="preserve">Mount Kenya University                                                                              </w:t>
      </w:r>
      <w: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  <w:t>Thika, Kenya</w:t>
      </w:r>
    </w:p>
    <w:p w14:paraId="745EB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TSans" w:cs="Times New Roman"/>
          <w:color w:val="343334"/>
          <w:kern w:val="0"/>
          <w:sz w:val="24"/>
          <w:szCs w:val="24"/>
          <w:lang w:val="en-US" w:eastAsia="zh-CN" w:bidi="ar"/>
        </w:rPr>
        <w:t xml:space="preserve">Bachelor of Science in Information Technology                                     </w:t>
      </w:r>
      <w: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  <w:t xml:space="preserve">09/2022 - Present </w:t>
      </w:r>
    </w:p>
    <w:p w14:paraId="289DC3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EDA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Volkhov" w:cs="Times New Roman"/>
          <w:b/>
          <w:bCs/>
          <w:color w:val="343334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ADDITIONAL SKILLS                                                                 </w:t>
      </w:r>
    </w:p>
    <w:p w14:paraId="238870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Leadership Experience</w:t>
      </w:r>
      <w:r>
        <w:rPr>
          <w:rFonts w:hint="default" w:ascii="Times New Roman" w:hAnsi="Times New Roman" w:cs="Times New Roman"/>
          <w:sz w:val="24"/>
          <w:szCs w:val="24"/>
        </w:rPr>
        <w:t>: Proven leadership skills from managing group projects and serving as a high school prefect.</w:t>
      </w:r>
    </w:p>
    <w:p w14:paraId="19F3D4D0">
      <w:pP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Problem-Solving Abilities</w:t>
      </w:r>
      <w:r>
        <w:rPr>
          <w:rFonts w:hint="default" w:ascii="Times New Roman" w:hAnsi="Times New Roman" w:cs="Times New Roman"/>
          <w:sz w:val="24"/>
          <w:szCs w:val="24"/>
        </w:rPr>
        <w:t>: Skilled at analyzing challenges and implementing effective solutions in technical environments</w:t>
      </w:r>
    </w:p>
    <w:p w14:paraId="7911B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0D21E3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 Languages                                                                </w:t>
      </w:r>
    </w:p>
    <w:p w14:paraId="424989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688252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English- Fluent</w:t>
      </w:r>
    </w:p>
    <w:p w14:paraId="6B3B6FA1">
      <w:pPr>
        <w:rPr>
          <w:rFonts w:hint="default" w:ascii="Times New Roman" w:hAnsi="Times New Roman" w:eastAsia="PTSans" w:cs="Times New Roman"/>
          <w:color w:val="384347"/>
          <w:kern w:val="0"/>
          <w:sz w:val="24"/>
          <w:szCs w:val="24"/>
          <w:lang w:val="en-US" w:eastAsia="zh-CN" w:bidi="ar"/>
        </w:rPr>
      </w:pPr>
    </w:p>
    <w:sectPr>
      <w:pgSz w:w="12240" w:h="15840"/>
      <w:pgMar w:top="1411" w:right="1411" w:bottom="1411" w:left="226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olkhov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olkho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164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BD2442"/>
    <w:rsid w:val="2F91646C"/>
    <w:rsid w:val="3A8B7A04"/>
    <w:rsid w:val="3DB82D12"/>
    <w:rsid w:val="49027C19"/>
    <w:rsid w:val="49FE6C53"/>
    <w:rsid w:val="4F286C6E"/>
    <w:rsid w:val="52AF3FE4"/>
    <w:rsid w:val="5AD37723"/>
    <w:rsid w:val="7B5E7074"/>
    <w:rsid w:val="7D6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2024-12-13T19:33:00Z</dcterms:created>
  <dc:creator>Anita</dc:creator>
  <cp:lastModifiedBy>Anita</cp:lastModifiedBy>
  <dcterms:modified xsi:type="dcterms:W3CDTF">2025-02-09T18:37:16Z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77A3C0E015DC4F7387A765042B5B88D4_13</vt:lpwstr>
  </property>
</Properties>
</file>